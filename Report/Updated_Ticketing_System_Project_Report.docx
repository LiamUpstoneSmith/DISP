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E86381" w:rsidRDefault="0079665E" w14:paraId="4DE152A5" w14:textId="77777777">
      <w:pPr>
        <w:pStyle w:val="Title"/>
      </w:pPr>
      <w:r>
        <w:t>Consolidated Ticketing System Project Report</w:t>
      </w:r>
    </w:p>
    <w:p w:rsidR="00E86381" w:rsidRDefault="0079665E" w14:paraId="582C6426" w14:textId="77777777">
      <w:pPr>
        <w:pStyle w:val="Heading1"/>
      </w:pPr>
      <w:r>
        <w:t>Content from DISP_Report.docx</w:t>
      </w:r>
    </w:p>
    <w:p w:rsidR="00E86381" w:rsidRDefault="0079665E" w14:paraId="3A0AE856" w14:textId="77777777">
      <w:r>
        <w:t>Ticketing System Project Report</w:t>
      </w:r>
    </w:p>
    <w:p w:rsidR="00E86381" w:rsidRDefault="0079665E" w14:paraId="4F7FFF9C" w14:textId="77777777">
      <w:r>
        <w:t xml:space="preserve">Development of Information Systems Projects (DISP) </w:t>
      </w:r>
    </w:p>
    <w:p w:rsidR="00E86381" w:rsidRDefault="0079665E" w14:paraId="7C7DF1BD" w14:textId="77777777">
      <w:r>
        <w:t>UFCFAF-30-3</w:t>
      </w:r>
    </w:p>
    <w:p w:rsidR="00E86381" w:rsidRDefault="0079665E" w14:paraId="06AFD959" w14:textId="77777777">
      <w:r>
        <w:t>Team 6</w:t>
      </w:r>
    </w:p>
    <w:p w:rsidR="00E86381" w:rsidRDefault="0079665E" w14:paraId="2331DE36" w14:textId="77777777">
      <w:r>
        <w:t xml:space="preserve">Team Members: </w:t>
      </w:r>
    </w:p>
    <w:p w:rsidR="00E86381" w:rsidRDefault="0079665E" w14:paraId="4B267DE8" w14:textId="77777777">
      <w:r>
        <w:t>Ahmed Alharbi</w:t>
      </w:r>
    </w:p>
    <w:p w:rsidR="00E86381" w:rsidRDefault="0079665E" w14:paraId="1EB90147" w14:textId="77777777">
      <w:r>
        <w:t>Omar Almutairi</w:t>
      </w:r>
    </w:p>
    <w:p w:rsidR="00E86381" w:rsidRDefault="0079665E" w14:paraId="3A72CC06" w14:textId="77777777">
      <w:r>
        <w:t>Mujeebur Alshamsi</w:t>
      </w:r>
    </w:p>
    <w:p w:rsidR="00E86381" w:rsidRDefault="0079665E" w14:paraId="6109C3BE" w14:textId="77777777">
      <w:r>
        <w:t xml:space="preserve">Lewis </w:t>
      </w:r>
      <w:r>
        <w:t>Carroll</w:t>
      </w:r>
    </w:p>
    <w:p w:rsidR="00E86381" w:rsidRDefault="0079665E" w14:paraId="4EA72764" w14:textId="77777777">
      <w:r>
        <w:t>Muhammad Shayan Nagori</w:t>
      </w:r>
    </w:p>
    <w:p w:rsidR="00E86381" w:rsidRDefault="0079665E" w14:paraId="7D9EF939" w14:textId="77777777">
      <w:r>
        <w:t>Liam Upstone-Smith</w:t>
      </w:r>
    </w:p>
    <w:p w:rsidR="00E86381" w:rsidRDefault="00E86381" w14:paraId="56CBEE00" w14:textId="77777777"/>
    <w:p w:rsidR="00E86381" w:rsidRDefault="0079665E" w14:paraId="68765E39" w14:textId="77777777">
      <w:r>
        <w:t>Project Management</w:t>
      </w:r>
    </w:p>
    <w:p w:rsidR="00E86381" w:rsidRDefault="0079665E" w14:paraId="2009A3F3" w14:textId="77777777">
      <w:r>
        <w:t>Project Plan</w:t>
      </w:r>
    </w:p>
    <w:p w:rsidR="00E86381" w:rsidRDefault="00E86381" w14:paraId="2CE362B1" w14:textId="77777777"/>
    <w:p w:rsidR="00E86381" w:rsidRDefault="0079665E" w14:paraId="2A4DE9BB" w14:textId="77777777">
      <w:r>
        <w:t>Risk Mitigation Plan</w:t>
      </w:r>
    </w:p>
    <w:p w:rsidR="00E86381" w:rsidRDefault="0079665E" w14:paraId="0A0C8513" w14:textId="4285E468">
      <w:r w:rsidR="0079665E">
        <w:rPr/>
        <w:t xml:space="preserve">We have created a Risk Mitigation plan, so we can identify any potential risks we may face during the development cycle. This allows us to prepare and find the best outcome for everyone. The risks are rated on a scale from 1-10 based on the impact it will have on the </w:t>
      </w:r>
      <w:r w:rsidR="55E34681">
        <w:rPr/>
        <w:t>project's</w:t>
      </w:r>
      <w:r w:rsidR="0079665E">
        <w:rPr/>
        <w:t xml:space="preserve"> </w:t>
      </w:r>
      <w:r w:rsidR="785DDCEE">
        <w:rPr/>
        <w:t>development</w:t>
      </w:r>
      <w:r w:rsidR="0079665E">
        <w:rPr/>
        <w:t xml:space="preserve">, and the probability of the risk happening. </w:t>
      </w:r>
    </w:p>
    <w:p w:rsidR="00E86381" w:rsidRDefault="00E86381" w14:paraId="1D59F116" w14:textId="77777777"/>
    <w:p w:rsidR="00E86381" w:rsidRDefault="0079665E" w14:paraId="1E82A1E6" w14:textId="77777777">
      <w:r>
        <w:t>Version Control</w:t>
      </w:r>
    </w:p>
    <w:p w:rsidR="00E86381" w:rsidRDefault="0079665E" w14:paraId="1489C448" w14:textId="7D174874">
      <w:r w:rsidR="0079665E">
        <w:rPr/>
        <w:t xml:space="preserve">In our project, we utilized GitHub as our version control system to manage and track changes to our codebase. It served as a central repository where all team members could access the latest version of the code. However, for any documents created, we used teams. This is so we can all see and edit them together in real time. This streamlined </w:t>
      </w:r>
      <w:r w:rsidR="596AA196">
        <w:rPr/>
        <w:t>workflow</w:t>
      </w:r>
      <w:r w:rsidR="0079665E">
        <w:rPr/>
        <w:t xml:space="preserve"> significantly </w:t>
      </w:r>
      <w:r w:rsidR="2E27D428">
        <w:rPr/>
        <w:t>enhanced</w:t>
      </w:r>
      <w:r w:rsidR="0079665E">
        <w:rPr/>
        <w:t xml:space="preserve"> our team’s productivity and the overall quality of the project.</w:t>
      </w:r>
    </w:p>
    <w:p w:rsidR="00E86381" w:rsidRDefault="00E86381" w14:paraId="043BBBD4" w14:textId="77777777"/>
    <w:p w:rsidR="00E86381" w:rsidRDefault="0079665E" w14:paraId="02A153F0" w14:textId="77777777">
      <w:r>
        <w:t>Team Communication</w:t>
      </w:r>
    </w:p>
    <w:p w:rsidR="00E86381" w:rsidRDefault="0079665E" w14:paraId="021DE034" w14:textId="6278FCB2">
      <w:r w:rsidR="0079665E">
        <w:rPr/>
        <w:t xml:space="preserve">During the development cycle the team used a range of ways to communicate, although primary </w:t>
      </w:r>
      <w:r w:rsidR="71EFF4A5">
        <w:rPr/>
        <w:t>communication</w:t>
      </w:r>
      <w:r w:rsidR="0079665E">
        <w:rPr/>
        <w:t xml:space="preserve"> was through a WhatsApp group chat. This was the main source of communication with the group</w:t>
      </w:r>
    </w:p>
    <w:p w:rsidR="00E86381" w:rsidRDefault="00E86381" w14:paraId="4F2EDF58" w14:textId="77777777"/>
    <w:p w:rsidR="00E86381" w:rsidRDefault="0079665E" w14:paraId="543B0323" w14:textId="77777777">
      <w:r>
        <w:t>Acceptance Criteria</w:t>
      </w:r>
    </w:p>
    <w:p w:rsidR="00E86381" w:rsidRDefault="0079665E" w14:paraId="76F4358C" w14:textId="77777777">
      <w:r>
        <w:t>1. Ticket Creation and Submission:</w:t>
      </w:r>
    </w:p>
    <w:p w:rsidR="00E86381" w:rsidRDefault="0079665E" w14:paraId="11B721EA" w14:textId="77777777">
      <w:r>
        <w:t xml:space="preserve">   - Users can raise tickets through two primary methods: a web portal and email.</w:t>
      </w:r>
    </w:p>
    <w:p w:rsidR="00E86381" w:rsidRDefault="0079665E" w14:paraId="399CD0C5" w14:textId="77777777">
      <w:r>
        <w:t xml:space="preserve">   - Web portal allows employees to log in and automatically populate relevant information.</w:t>
      </w:r>
    </w:p>
    <w:p w:rsidR="00E86381" w:rsidRDefault="0079665E" w14:paraId="5001E956" w14:textId="77777777">
      <w:r>
        <w:t xml:space="preserve">   - Email submission collects subject and body information to create tickets in the system.</w:t>
      </w:r>
    </w:p>
    <w:p w:rsidR="00E86381" w:rsidRDefault="0079665E" w14:paraId="746164ED" w14:textId="77777777">
      <w:r>
        <w:t>2. Service Level Agreements (SLAs):</w:t>
      </w:r>
    </w:p>
    <w:p w:rsidR="00E86381" w:rsidRDefault="0079665E" w14:paraId="5769CC63" w14:textId="77777777">
      <w:r>
        <w:t xml:space="preserve">   - SLAs are defined based on effect (High, Medium, Low) and priority (High, Medium, Low).</w:t>
      </w:r>
    </w:p>
    <w:p w:rsidR="00E86381" w:rsidRDefault="0079665E" w14:paraId="10D2C836" w14:textId="77777777">
      <w:r>
        <w:t xml:space="preserve">   - SLAs determine response and resolution times for tickets.</w:t>
      </w:r>
    </w:p>
    <w:p w:rsidR="00E86381" w:rsidRDefault="0079665E" w14:paraId="015775B8" w14:textId="77777777">
      <w:r>
        <w:t xml:space="preserve">   - End users can select SLA metrics, but support staff can override them if necessary.</w:t>
      </w:r>
    </w:p>
    <w:p w:rsidR="00E86381" w:rsidRDefault="0079665E" w14:paraId="134BCCDE" w14:textId="77777777">
      <w:r>
        <w:t xml:space="preserve">   - Inactive tickets are automatically closed after two weeks to prevent backlogs.</w:t>
      </w:r>
    </w:p>
    <w:p w:rsidR="00E86381" w:rsidRDefault="0079665E" w14:paraId="5DFF1CE4" w14:textId="77777777">
      <w:r>
        <w:t>3. Ticket Management:</w:t>
      </w:r>
    </w:p>
    <w:p w:rsidR="00E86381" w:rsidRDefault="0079665E" w14:paraId="1F043DAB" w14:textId="77777777">
      <w:r>
        <w:t xml:space="preserve">   - Tickets are initially read by the IT service desk manager for assignment and priority confirmation.</w:t>
      </w:r>
    </w:p>
    <w:p w:rsidR="00E86381" w:rsidRDefault="0079665E" w14:paraId="00BE9B66" w14:textId="77777777">
      <w:r>
        <w:t xml:space="preserve">   - Updates on tickets are communicated to end users via email for transparency.</w:t>
      </w:r>
    </w:p>
    <w:p w:rsidR="00E86381" w:rsidRDefault="0079665E" w14:paraId="2B5C361A" w14:textId="77777777">
      <w:r>
        <w:t xml:space="preserve">   - IT staff ensure sufficient information is gathered from end users to resolve issues.</w:t>
      </w:r>
    </w:p>
    <w:p w:rsidR="00E86381" w:rsidRDefault="0079665E" w14:paraId="0B945712" w14:textId="77777777">
      <w:r>
        <w:t xml:space="preserve">   - End users receive updates upon issue resolution and can confirm if problems are fixed.</w:t>
      </w:r>
    </w:p>
    <w:p w:rsidR="00E86381" w:rsidRDefault="0079665E" w14:paraId="54DD016D" w14:textId="77777777">
      <w:r>
        <w:t xml:space="preserve">   - System reverts to information gathering stage if problems are not resolved initially.</w:t>
      </w:r>
    </w:p>
    <w:p w:rsidR="00E86381" w:rsidRDefault="0079665E" w14:paraId="3D8C976A" w14:textId="77777777">
      <w:r>
        <w:t>4. Enhancements:</w:t>
      </w:r>
    </w:p>
    <w:p w:rsidR="00E86381" w:rsidRDefault="0079665E" w14:paraId="55999360" w14:textId="77777777">
      <w:r>
        <w:t xml:space="preserve">   - Development issues are incorporated into the ticketing system, managed separately from support tickets.</w:t>
      </w:r>
    </w:p>
    <w:p w:rsidR="00E86381" w:rsidRDefault="0079665E" w14:paraId="7FB7A9DB" w14:textId="77777777">
      <w:r>
        <w:t xml:space="preserve">   - Development follows an agile framework with a focus on testing and user approval before deployment.</w:t>
      </w:r>
    </w:p>
    <w:p w:rsidR="00E86381" w:rsidRDefault="0079665E" w14:paraId="43FC2A8C" w14:textId="77777777">
      <w:r>
        <w:t xml:space="preserve">   - Time tracking feature allows logging of time spent on tickets and development.</w:t>
      </w:r>
    </w:p>
    <w:p w:rsidR="00E86381" w:rsidRDefault="0079665E" w14:paraId="3BF91D98" w14:textId="77777777">
      <w:r>
        <w:t xml:space="preserve">   - Survey feature sends feedback requests to users after ticket completion for service improvement.</w:t>
      </w:r>
    </w:p>
    <w:p w:rsidR="00E86381" w:rsidRDefault="0079665E" w14:paraId="5EF116CD" w14:textId="77777777">
      <w:r>
        <w:t>5. System Development and Deployment:</w:t>
      </w:r>
    </w:p>
    <w:p w:rsidR="00E86381" w:rsidRDefault="0079665E" w14:paraId="6204945B" w14:textId="77777777">
      <w:r>
        <w:t xml:space="preserve">   - BPMN is utilized to model the system operationally and strategically, documenting processes and identifying inefficiencies.</w:t>
      </w:r>
    </w:p>
    <w:p w:rsidR="00E86381" w:rsidRDefault="0079665E" w14:paraId="64BC57C0" w14:textId="77777777">
      <w:r>
        <w:t xml:space="preserve">   - System is developed using Java and a BPMN engine to create a demonstration system for proof of concept.</w:t>
      </w:r>
    </w:p>
    <w:p w:rsidR="00E86381" w:rsidRDefault="0079665E" w14:paraId="287F41C9" w14:textId="77777777">
      <w:r>
        <w:t xml:space="preserve">   - Demonstration system is presented to the IT department for evaluation, approval, and deployment.</w:t>
      </w:r>
    </w:p>
    <w:p w:rsidR="00E86381" w:rsidRDefault="0079665E" w14:paraId="350B781D" w14:textId="77777777">
      <w:r>
        <w:t>6. Continuous Improvement:</w:t>
      </w:r>
    </w:p>
    <w:p w:rsidR="00E86381" w:rsidRDefault="0079665E" w14:paraId="140BBDF0" w14:textId="77777777">
      <w:r>
        <w:t xml:space="preserve">   - System undergoes continuous monitoring and feedback gathering for further enhancements and optimizations.</w:t>
      </w:r>
    </w:p>
    <w:p w:rsidR="00E86381" w:rsidRDefault="0079665E" w14:paraId="21826C04" w14:textId="77777777">
      <w:r>
        <w:t xml:space="preserve">   - Regular updates and maintenance are performed to meet evolving business needs and technological advancements.</w:t>
      </w:r>
    </w:p>
    <w:p w:rsidR="00E86381" w:rsidRDefault="0079665E" w14:paraId="2376A867" w14:textId="77777777">
      <w:r>
        <w:t>By meeting these acceptance criteria, the developed IT support ticketing system will effectively address the requirements outlined in the case study, providing efficient ticket management, transparency, and improvement opportunities for the IT department of the SME retailer.</w:t>
      </w:r>
    </w:p>
    <w:p w:rsidR="00E86381" w:rsidRDefault="00E86381" w14:paraId="1A272DD2" w14:textId="77777777"/>
    <w:p w:rsidR="00E86381" w:rsidRDefault="00E86381" w14:paraId="6C157FD1" w14:textId="77777777"/>
    <w:p w:rsidR="00E86381" w:rsidRDefault="00E86381" w14:paraId="0FD56D6A" w14:textId="77777777"/>
    <w:p w:rsidR="00E86381" w:rsidRDefault="0079665E" w14:paraId="09D331FC" w14:textId="77777777">
      <w:pPr>
        <w:pStyle w:val="Heading1"/>
      </w:pPr>
      <w:r>
        <w:t>Content from DISP REPORT.docx</w:t>
      </w:r>
    </w:p>
    <w:p w:rsidR="00E86381" w:rsidRDefault="0079665E" w14:paraId="0631460D" w14:textId="77777777">
      <w:r>
        <w:t>Project Report: Ticketing System</w:t>
      </w:r>
    </w:p>
    <w:p w:rsidR="00E86381" w:rsidRDefault="00E86381" w14:paraId="2B59085C" w14:textId="77777777"/>
    <w:p w:rsidR="00E86381" w:rsidRDefault="0079665E" w14:paraId="11A28EA3" w14:textId="77777777">
      <w:r>
        <w:t xml:space="preserve">An overview of the Ticketing System project's design rationale and development process is given in this paper. It includes defined project requirements and acceptance criteria, an </w:t>
      </w:r>
      <w:r>
        <w:t xml:space="preserve">agreed contribution matrix, and examples of quality, configuration, and successful project management. </w:t>
      </w:r>
      <w:r>
        <w:br/>
      </w:r>
      <w:r>
        <w:br/>
      </w:r>
      <w:r>
        <w:t>Proof of proficient project administration:</w:t>
      </w:r>
    </w:p>
    <w:p w:rsidR="00E86381" w:rsidRDefault="00E86381" w14:paraId="2446B532" w14:textId="77777777"/>
    <w:p w:rsidR="00E86381" w:rsidRDefault="0079665E" w14:paraId="47A1F88F" w14:textId="77777777">
      <w:r>
        <w:t xml:space="preserve">To guarantee satisfactory results, efficient project management techniques were used at every stage of the project's lifespan. The project plan facilitated effective work allocation by outlining deadlines, milestones, and responsibilities. Each sprint concluded with the creation of a sprint report that detailed accomplishments, difficulties encountered, and work scheduled for the following sprint. A plan for mitigating risks was created and put into action to anticipate and manage any obstacles. </w:t>
      </w:r>
      <w:r>
        <w:br/>
      </w:r>
      <w:r>
        <w:br/>
      </w:r>
      <w:r>
        <w:t xml:space="preserve">Project Schedule: </w:t>
      </w:r>
    </w:p>
    <w:p w:rsidR="00E86381" w:rsidRDefault="00E86381" w14:paraId="2BC96509" w14:textId="77777777"/>
    <w:p w:rsidR="00E86381" w:rsidRDefault="0079665E" w14:paraId="6835D100" w14:textId="77777777">
      <w:r>
        <w:t xml:space="preserve">The main tasks, deadlines, and roles associated with creating the ticketing system are delineated in the project plan. This plan acts as a road map to direct the project team from start to finish, guaranteeing prompt delivery of a superior product that satisfies project specifications. </w:t>
      </w:r>
      <w:r>
        <w:br/>
      </w:r>
      <w:r>
        <w:br/>
      </w:r>
      <w:r>
        <w:t xml:space="preserve">Project Goals: </w:t>
      </w:r>
    </w:p>
    <w:p w:rsidR="00E86381" w:rsidRDefault="00E86381" w14:paraId="739FD8D2" w14:textId="77777777"/>
    <w:p w:rsidR="00E86381" w:rsidRDefault="0079665E" w14:paraId="564DD8BD" w14:textId="66F4CC93">
      <w:r w:rsidR="0079665E">
        <w:rPr/>
        <w:t xml:space="preserve">Provide an easy-to-use ticketing system to expedite the organization's reporting and resolution of IT-related issues. </w:t>
      </w:r>
      <w:r>
        <w:br/>
      </w:r>
      <w:r>
        <w:br/>
      </w:r>
      <w:r w:rsidR="0079665E">
        <w:rPr/>
        <w:t xml:space="preserve">Lower operating costs by managing IT support tickets internally and reducing dependency on outside providers. </w:t>
      </w:r>
      <w:r>
        <w:br/>
      </w:r>
      <w:r>
        <w:br/>
      </w:r>
      <w:r w:rsidR="0079665E">
        <w:rPr/>
        <w:t xml:space="preserve">Using a </w:t>
      </w:r>
      <w:r w:rsidR="61E53314">
        <w:rPr/>
        <w:t>centralized</w:t>
      </w:r>
      <w:r w:rsidR="0079665E">
        <w:rPr/>
        <w:t xml:space="preserve"> ticketing system, improve cooperation and communication between end users and the IT department. </w:t>
      </w:r>
    </w:p>
    <w:p w:rsidR="00E86381" w:rsidRDefault="00E86381" w14:paraId="0380AC98" w14:textId="77777777"/>
    <w:p w:rsidR="00E86381" w:rsidRDefault="0079665E" w14:paraId="7A6A0634" w14:textId="77777777">
      <w:r>
        <w:t xml:space="preserve">Project Range: </w:t>
      </w:r>
      <w:r>
        <w:br/>
      </w:r>
      <w:r>
        <w:br/>
      </w:r>
      <w:r>
        <w:t xml:space="preserve">Create and implement an online ticketing system that includes features for creating, assigning, tracking, resolving, and receiving feedback from users. </w:t>
      </w:r>
      <w:r>
        <w:br/>
      </w:r>
      <w:r>
        <w:br/>
      </w:r>
      <w:r>
        <w:t xml:space="preserve">Add email integration and SLA management features. </w:t>
      </w:r>
      <w:r>
        <w:br/>
      </w:r>
      <w:r>
        <w:br/>
      </w:r>
      <w:r>
        <w:t xml:space="preserve">Improvements include time monitoring, survey capabilities for user input, and interaction with development issue tracking. </w:t>
      </w:r>
    </w:p>
    <w:p w:rsidR="00E86381" w:rsidRDefault="00E86381" w14:paraId="507CE191" w14:textId="77777777"/>
    <w:p w:rsidR="00E86381" w:rsidRDefault="0079665E" w14:paraId="61E64812" w14:textId="77777777">
      <w:r>
        <w:t xml:space="preserve"> </w:t>
      </w:r>
    </w:p>
    <w:p w:rsidR="00E86381" w:rsidRDefault="00E86381" w14:paraId="5A67D6EB" w14:textId="77777777"/>
    <w:p w:rsidR="00E86381" w:rsidRDefault="0079665E" w14:paraId="5CACE34A" w14:textId="0643E546">
      <w:r w:rsidR="0079665E">
        <w:rPr/>
        <w:t>Plan for Risk Mitigation:</w:t>
      </w:r>
      <w:r>
        <w:br/>
      </w:r>
      <w:r>
        <w:br/>
      </w:r>
      <w:r w:rsidR="0079665E">
        <w:rPr/>
        <w:t xml:space="preserve">Effective risk management is essential to the Ticketing System's performance to </w:t>
      </w:r>
      <w:r w:rsidR="0B85D03F">
        <w:rPr/>
        <w:t>recognize</w:t>
      </w:r>
      <w:r w:rsidR="0079665E">
        <w:rPr/>
        <w:t xml:space="preserve"> and reduce any obstacles that may emerge during development. The project's main hazards are included in the risk mitigation strategy along with mitigation techniques. </w:t>
      </w:r>
      <w:r>
        <w:br/>
      </w:r>
      <w:r>
        <w:br/>
      </w:r>
      <w:r w:rsidR="0079665E">
        <w:rPr/>
        <w:t xml:space="preserve">An effect and probability diagram </w:t>
      </w:r>
      <w:r>
        <w:br/>
      </w:r>
      <w:r>
        <w:br/>
      </w:r>
      <w:r w:rsidR="0079665E">
        <w:rPr/>
        <w:t>Description automatically produced A collection of vibrant text.</w:t>
      </w:r>
    </w:p>
    <w:p w:rsidR="00E86381" w:rsidRDefault="00E86381" w14:paraId="6F9879A1" w14:textId="77777777"/>
    <w:p w:rsidR="00E86381" w:rsidRDefault="0079665E" w14:paraId="477EF6F8" w14:textId="77777777">
      <w:r>
        <w:t xml:space="preserve">Medium confidence level automatically generated description </w:t>
      </w:r>
      <w:r>
        <w:br/>
      </w:r>
      <w:r>
        <w:br/>
      </w:r>
      <w:r>
        <w:t xml:space="preserve">The above-described risk mitigation strategy will function as a guide for successfully reducing risks and guaranteeing the project's success. </w:t>
      </w:r>
      <w:r>
        <w:br/>
      </w:r>
      <w:r>
        <w:br/>
      </w:r>
      <w:r>
        <w:t xml:space="preserve">Or we apply the risk management listed below!... </w:t>
      </w:r>
    </w:p>
    <w:p w:rsidR="00E86381" w:rsidRDefault="00E86381" w14:paraId="6CD56E12" w14:textId="77777777"/>
    <w:p w:rsidR="00E86381" w:rsidRDefault="0079665E" w14:paraId="52EC8A8B" w14:textId="7222A0BD">
      <w:r w:rsidR="0079665E">
        <w:rPr/>
        <w:t xml:space="preserve">Hazards and Preventive Measures: </w:t>
      </w:r>
      <w:r>
        <w:br/>
      </w:r>
      <w:r>
        <w:br/>
      </w:r>
      <w:r w:rsidR="0079665E">
        <w:rPr/>
        <w:t xml:space="preserve">The detected hazards, together with the accompanying risk mitigation techniques and their severity and likelihood, are </w:t>
      </w:r>
      <w:r w:rsidR="6D7CEB63">
        <w:rPr/>
        <w:t>summarized</w:t>
      </w:r>
      <w:r w:rsidR="0079665E">
        <w:rPr/>
        <w:t xml:space="preserve"> in the following chart: </w:t>
      </w:r>
      <w:r>
        <w:br/>
      </w:r>
      <w:r>
        <w:br/>
      </w:r>
      <w:r w:rsidR="0079665E">
        <w:rPr/>
        <w:t xml:space="preserve">Danger </w:t>
      </w:r>
      <w:r>
        <w:br/>
      </w:r>
      <w:r>
        <w:br/>
      </w:r>
      <w:r w:rsidR="0079665E">
        <w:rPr/>
        <w:t xml:space="preserve">Possible Effect </w:t>
      </w:r>
      <w:r>
        <w:br/>
      </w:r>
      <w:r>
        <w:br/>
      </w:r>
      <w:r w:rsidR="0079665E">
        <w:rPr/>
        <w:t xml:space="preserve">Strategy of Mitigation </w:t>
      </w:r>
      <w:r>
        <w:br/>
      </w:r>
      <w:r>
        <w:br/>
      </w:r>
      <w:r w:rsidR="0079665E">
        <w:rPr/>
        <w:t xml:space="preserve">Intensity. </w:t>
      </w:r>
    </w:p>
    <w:p w:rsidR="00E86381" w:rsidRDefault="0079665E" w14:paraId="578BE6D0" w14:textId="77777777">
      <w:r>
        <w:t xml:space="preserve">Probability </w:t>
      </w:r>
      <w:r>
        <w:br/>
      </w:r>
      <w:r>
        <w:br/>
      </w:r>
      <w:r>
        <w:t xml:space="preserve">Exam times and homework assignments that interfere with attention </w:t>
      </w:r>
      <w:r>
        <w:br/>
      </w:r>
      <w:r>
        <w:br/>
      </w:r>
      <w:r>
        <w:t xml:space="preserve">Decreased output and delays. </w:t>
      </w:r>
    </w:p>
    <w:p w:rsidR="00E86381" w:rsidRDefault="00E86381" w14:paraId="2D229E1E" w14:textId="77777777"/>
    <w:p w:rsidR="00E86381" w:rsidRDefault="0079665E" w14:paraId="2418B599" w14:textId="77777777">
      <w:r>
        <w:t xml:space="preserve">comprehensive project plan with distinct deadlines, checkpoints, and dependencies; Dividing the undertaking into feasible stages; Assigning proficient personnel; promoting efficient dialogue; Reevaluating the strategy on a regular basis to account for unanticipated events </w:t>
      </w:r>
      <w:r>
        <w:br/>
      </w:r>
      <w:r>
        <w:br/>
      </w:r>
      <w:r>
        <w:t xml:space="preserve">Elevated </w:t>
      </w:r>
      <w:r>
        <w:br/>
      </w:r>
      <w:r>
        <w:br/>
      </w:r>
      <w:r>
        <w:t xml:space="preserve">moderate </w:t>
      </w:r>
      <w:r>
        <w:br/>
      </w:r>
      <w:r>
        <w:br/>
      </w:r>
      <w:r>
        <w:t xml:space="preserve">Unexpected absences of team members </w:t>
      </w:r>
      <w:r>
        <w:br/>
      </w:r>
      <w:r>
        <w:br/>
      </w:r>
      <w:r>
        <w:t xml:space="preserve">Workflow interruption and a workforce shortage </w:t>
      </w:r>
      <w:r>
        <w:br/>
      </w:r>
      <w:r>
        <w:br/>
      </w:r>
      <w:r>
        <w:t xml:space="preserve">"'" </w:t>
      </w:r>
    </w:p>
    <w:p w:rsidR="00E86381" w:rsidRDefault="00E86381" w14:paraId="62FB7A1C" w14:textId="77777777"/>
    <w:p w:rsidR="00E86381" w:rsidRDefault="0079665E" w14:paraId="6488619B" w14:textId="77777777">
      <w:r>
        <w:t xml:space="preserve">Elevated </w:t>
      </w:r>
      <w:r>
        <w:br/>
      </w:r>
      <w:r>
        <w:br/>
      </w:r>
      <w:r>
        <w:t xml:space="preserve">Minimal </w:t>
      </w:r>
      <w:r>
        <w:br/>
      </w:r>
      <w:r>
        <w:br/>
      </w:r>
      <w:r>
        <w:t xml:space="preserve">varying learning curves for newly developed technology </w:t>
      </w:r>
      <w:r>
        <w:br/>
      </w:r>
      <w:r>
        <w:br/>
      </w:r>
      <w:r>
        <w:t xml:space="preserve">Effect on the speed of the project </w:t>
      </w:r>
    </w:p>
    <w:p w:rsidR="00E86381" w:rsidRDefault="00E86381" w14:paraId="5F15648D" w14:textId="77777777"/>
    <w:p w:rsidR="00E86381" w:rsidRDefault="0079665E" w14:paraId="52BF6EFB" w14:textId="77777777">
      <w:r>
        <w:t xml:space="preserve">“” </w:t>
      </w:r>
      <w:r>
        <w:br/>
      </w:r>
      <w:r>
        <w:br/>
      </w:r>
      <w:r>
        <w:t xml:space="preserve">moderate </w:t>
      </w:r>
      <w:r>
        <w:br/>
      </w:r>
      <w:r>
        <w:br/>
      </w:r>
      <w:r>
        <w:t xml:space="preserve">moderate </w:t>
      </w:r>
      <w:r>
        <w:br/>
      </w:r>
      <w:r>
        <w:br/>
      </w:r>
      <w:r>
        <w:t xml:space="preserve">People with very wide privileges </w:t>
      </w:r>
      <w:r>
        <w:br/>
      </w:r>
      <w:r>
        <w:br/>
      </w:r>
      <w:r>
        <w:t xml:space="preserve">hostile activity and data breaches </w:t>
      </w:r>
      <w:r>
        <w:br/>
      </w:r>
      <w:r>
        <w:br/>
      </w:r>
      <w:r>
        <w:t xml:space="preserve">putting role-based access control into practice; assessing and modifying access levels on a regular basis </w:t>
      </w:r>
      <w:r>
        <w:br/>
      </w:r>
      <w:r>
        <w:br/>
      </w:r>
      <w:r>
        <w:t xml:space="preserve">Elevated </w:t>
      </w:r>
      <w:r>
        <w:br/>
      </w:r>
      <w:r>
        <w:br/>
      </w:r>
      <w:r>
        <w:t xml:space="preserve">Minimal. </w:t>
      </w:r>
    </w:p>
    <w:p w:rsidR="00E86381" w:rsidRDefault="00E86381" w14:paraId="15117365" w14:textId="77777777"/>
    <w:p w:rsidR="00E86381" w:rsidRDefault="0079665E" w14:paraId="5984A5DC" w14:textId="77777777">
      <w:r>
        <w:t xml:space="preserve">Taking advantage of weak passwords </w:t>
      </w:r>
      <w:r>
        <w:br/>
      </w:r>
      <w:r>
        <w:br/>
      </w:r>
      <w:r>
        <w:t xml:space="preserve">compromised safety </w:t>
      </w:r>
      <w:r>
        <w:br/>
      </w:r>
      <w:r>
        <w:br/>
      </w:r>
      <w:r>
        <w:t xml:space="preserve">Using strong encryption techniques; enforcing strict password policies; and routinely training users on password security </w:t>
      </w:r>
      <w:r>
        <w:br/>
      </w:r>
      <w:r>
        <w:br/>
      </w:r>
      <w:r>
        <w:t xml:space="preserve">moderate </w:t>
      </w:r>
      <w:r>
        <w:br/>
      </w:r>
      <w:r>
        <w:br/>
      </w:r>
      <w:r>
        <w:t xml:space="preserve">Minimal </w:t>
      </w:r>
      <w:r>
        <w:br/>
      </w:r>
      <w:r>
        <w:br/>
      </w:r>
      <w:r>
        <w:t xml:space="preserve">inadequate client communication </w:t>
      </w:r>
      <w:r>
        <w:br/>
      </w:r>
      <w:r>
        <w:br/>
      </w:r>
      <w:r>
        <w:t xml:space="preserve">Miscommunications and discontent </w:t>
      </w:r>
      <w:r>
        <w:br/>
      </w:r>
      <w:r>
        <w:br/>
      </w:r>
      <w:r>
        <w:t xml:space="preserve">maintaining constant, open connection with clients to provide progress reports on a regular basis; maintaining open lines of communication within the group </w:t>
      </w:r>
    </w:p>
    <w:p w:rsidR="00E86381" w:rsidRDefault="00E86381" w14:paraId="50DBBD4A" w14:textId="77777777"/>
    <w:p w:rsidR="00E86381" w:rsidRDefault="0079665E" w14:paraId="18F9ADF5" w14:textId="77777777">
      <w:r>
        <w:t xml:space="preserve">moderate </w:t>
      </w:r>
      <w:r>
        <w:br/>
      </w:r>
      <w:r>
        <w:br/>
      </w:r>
      <w:r>
        <w:t xml:space="preserve">moderate </w:t>
      </w:r>
      <w:r>
        <w:br/>
      </w:r>
      <w:r>
        <w:br/>
      </w:r>
      <w:r>
        <w:t xml:space="preserve">End users' resistance to system modifications </w:t>
      </w:r>
      <w:r>
        <w:br/>
      </w:r>
      <w:r>
        <w:br/>
      </w:r>
      <w:r>
        <w:t xml:space="preserve">Possibility of discontent and resistance to change </w:t>
      </w:r>
      <w:r>
        <w:br/>
      </w:r>
      <w:r>
        <w:br/>
      </w:r>
      <w:r>
        <w:t xml:space="preserve">extensive user acceptance testing (UAT) including IT personnel and end users; Early system change exposure; rapid resolution of concerns found; retesting following any required modifications; Iterative procedure for testing and improvement </w:t>
      </w:r>
      <w:r>
        <w:br/>
      </w:r>
      <w:r>
        <w:br/>
      </w:r>
      <w:r>
        <w:t xml:space="preserve">moderate </w:t>
      </w:r>
      <w:r>
        <w:br/>
      </w:r>
      <w:r>
        <w:br/>
      </w:r>
      <w:r>
        <w:t xml:space="preserve">Minimal </w:t>
      </w:r>
      <w:r>
        <w:br/>
      </w:r>
      <w:r>
        <w:br/>
      </w:r>
      <w:r>
        <w:t xml:space="preserve">inadequate project functional documentation </w:t>
      </w:r>
    </w:p>
    <w:p w:rsidR="00E86381" w:rsidRDefault="00E86381" w14:paraId="3D933CF6" w14:textId="77777777"/>
    <w:p w:rsidR="00E86381" w:rsidRDefault="0079665E" w14:paraId="5496829B" w14:textId="77777777">
      <w:r>
        <w:t xml:space="preserve">unclear project objectives and miscommunications </w:t>
      </w:r>
      <w:r>
        <w:br/>
      </w:r>
      <w:r>
        <w:br/>
      </w:r>
      <w:r>
        <w:t xml:space="preserve">collaborating closely with customers to specify the exact parameters of the project; a detailed documentation of every functionality; obtaining the required authorizations </w:t>
      </w:r>
      <w:r>
        <w:br/>
      </w:r>
      <w:r>
        <w:br/>
      </w:r>
      <w:r>
        <w:t xml:space="preserve">moderate </w:t>
      </w:r>
      <w:r>
        <w:br/>
      </w:r>
      <w:r>
        <w:br/>
      </w:r>
      <w:r>
        <w:t xml:space="preserve">Minimal </w:t>
      </w:r>
      <w:r>
        <w:br/>
      </w:r>
      <w:r>
        <w:br/>
      </w:r>
      <w:r>
        <w:t xml:space="preserve">Transparent communication is lacking within the team. </w:t>
      </w:r>
      <w:r>
        <w:br/>
      </w:r>
      <w:r>
        <w:br/>
      </w:r>
      <w:r>
        <w:t xml:space="preserve">Lack of clarity and gaps in the information </w:t>
      </w:r>
      <w:r>
        <w:br/>
      </w:r>
      <w:r>
        <w:br/>
      </w:r>
      <w:r>
        <w:t xml:space="preserve">creating a system of unambiguous communication among team members; clearly defining roles and duties; recurring meetings with the team to discuss progress </w:t>
      </w:r>
      <w:r>
        <w:br/>
      </w:r>
      <w:r>
        <w:br/>
      </w:r>
      <w:r>
        <w:t xml:space="preserve">moderate </w:t>
      </w:r>
      <w:r>
        <w:br/>
      </w:r>
      <w:r>
        <w:br/>
      </w:r>
      <w:r>
        <w:t>moderate</w:t>
      </w:r>
    </w:p>
    <w:p w:rsidR="00E86381" w:rsidRDefault="00E86381" w14:paraId="2D1D5AF6" w14:textId="77777777"/>
    <w:p w:rsidR="00E86381" w:rsidRDefault="0079665E" w14:paraId="5A37635C" w14:textId="77777777">
      <w:r>
        <w:t xml:space="preserve"> </w:t>
      </w:r>
    </w:p>
    <w:p w:rsidR="00E86381" w:rsidRDefault="0079665E" w14:paraId="19EBB204" w14:textId="0B7DC960">
      <w:r w:rsidR="0079665E">
        <w:rPr/>
        <w:t xml:space="preserve">User acceptability testing (UAT) is not being successfully participated in by end users. </w:t>
      </w:r>
      <w:r>
        <w:br/>
      </w:r>
      <w:r>
        <w:br/>
      </w:r>
      <w:r w:rsidR="0079665E">
        <w:rPr/>
        <w:t xml:space="preserve">Insufficient comments and possible problems not addressed </w:t>
      </w:r>
      <w:r>
        <w:br/>
      </w:r>
      <w:r>
        <w:br/>
      </w:r>
      <w:r w:rsidR="0079665E">
        <w:rPr/>
        <w:t xml:space="preserve">encouraging end users to actively participate in UAT; giving them clear instructions and assistance throughout the testing phase </w:t>
      </w:r>
      <w:r>
        <w:br/>
      </w:r>
      <w:r>
        <w:br/>
      </w:r>
      <w:r w:rsidR="0079665E">
        <w:rPr/>
        <w:t xml:space="preserve">moderate </w:t>
      </w:r>
      <w:r>
        <w:br/>
      </w:r>
      <w:r>
        <w:br/>
      </w:r>
      <w:r w:rsidR="0079665E">
        <w:rPr/>
        <w:t xml:space="preserve">Minimal </w:t>
      </w:r>
      <w:r>
        <w:br/>
      </w:r>
      <w:r>
        <w:br/>
      </w:r>
      <w:r w:rsidR="0079665E">
        <w:rPr/>
        <w:t xml:space="preserve">Following system deployment, end users get insufficient training </w:t>
      </w:r>
      <w:r>
        <w:br/>
      </w:r>
      <w:r>
        <w:br/>
      </w:r>
      <w:r w:rsidR="0079665E">
        <w:rPr/>
        <w:t xml:space="preserve">Low user uptake and possible problems </w:t>
      </w:r>
      <w:r>
        <w:br/>
      </w:r>
      <w:r>
        <w:br/>
      </w:r>
      <w:r w:rsidR="0079665E">
        <w:rPr/>
        <w:t xml:space="preserve">creating and carrying out a thorough training </w:t>
      </w:r>
      <w:r w:rsidR="227C33E0">
        <w:rPr/>
        <w:t>programmer</w:t>
      </w:r>
      <w:r w:rsidR="0079665E">
        <w:rPr/>
        <w:t xml:space="preserve">; supplying materials and continuing assistance to users after deployment </w:t>
      </w:r>
      <w:r>
        <w:br/>
      </w:r>
      <w:r>
        <w:br/>
      </w:r>
      <w:r w:rsidR="0079665E">
        <w:rPr/>
        <w:t xml:space="preserve">moderate </w:t>
      </w:r>
      <w:r>
        <w:br/>
      </w:r>
      <w:r>
        <w:br/>
      </w:r>
      <w:r w:rsidR="0079665E">
        <w:rPr/>
        <w:t xml:space="preserve">Minimal </w:t>
      </w:r>
      <w:r>
        <w:br/>
      </w:r>
      <w:r>
        <w:br/>
      </w:r>
      <w:r w:rsidR="0079665E">
        <w:rPr/>
        <w:t>excessive dependence on one team member</w:t>
      </w:r>
      <w:r w:rsidR="0079665E">
        <w:rPr/>
        <w:t xml:space="preserve"> to complete important tasks </w:t>
      </w:r>
    </w:p>
    <w:p w:rsidR="00E86381" w:rsidRDefault="00E86381" w14:paraId="02190505" w14:textId="77777777"/>
    <w:p w:rsidR="00E86381" w:rsidRDefault="0079665E" w14:paraId="14E241D3" w14:textId="77777777">
      <w:r>
        <w:t xml:space="preserve">bottleneck and delays </w:t>
      </w:r>
      <w:r>
        <w:br/>
      </w:r>
      <w:r>
        <w:br/>
      </w:r>
      <w:r>
        <w:t xml:space="preserve">ensuring that team members share knowledge by providing them with cross-training on crucial activities </w:t>
      </w:r>
      <w:r>
        <w:br/>
      </w:r>
      <w:r>
        <w:br/>
      </w:r>
      <w:r>
        <w:t xml:space="preserve">Elevated </w:t>
      </w:r>
      <w:r>
        <w:br/>
      </w:r>
      <w:r>
        <w:br/>
      </w:r>
      <w:r>
        <w:t xml:space="preserve">Minimal </w:t>
      </w:r>
      <w:r>
        <w:br/>
      </w:r>
      <w:r>
        <w:br/>
      </w:r>
      <w:r>
        <w:t xml:space="preserve">Failure of external dependencies to live up to expectations </w:t>
      </w:r>
      <w:r>
        <w:br/>
      </w:r>
      <w:r>
        <w:br/>
      </w:r>
      <w:r>
        <w:t xml:space="preserve">Workflow disruption and setbacks </w:t>
      </w:r>
      <w:r>
        <w:br/>
      </w:r>
      <w:r>
        <w:br/>
      </w:r>
      <w:r>
        <w:t xml:space="preserve">evaluating and screening external dependencies in-depth; putting together backup plans; monitoring and assessing external dependents' performance on a regular basis </w:t>
      </w:r>
      <w:r>
        <w:br/>
      </w:r>
      <w:r>
        <w:br/>
      </w:r>
      <w:r>
        <w:t xml:space="preserve">Elevated </w:t>
      </w:r>
      <w:r>
        <w:br/>
      </w:r>
      <w:r>
        <w:br/>
      </w:r>
      <w:r>
        <w:t xml:space="preserve">moderate </w:t>
      </w:r>
    </w:p>
    <w:p w:rsidR="00E86381" w:rsidRDefault="00E86381" w14:paraId="4703E730" w14:textId="77777777"/>
    <w:p w:rsidR="00E86381" w:rsidRDefault="0079665E" w14:paraId="7BC8FB5E" w14:textId="40B85C23">
      <w:r w:rsidR="0079665E">
        <w:rPr/>
        <w:t xml:space="preserve">Severity: The potential severity of the project's repercussions is measured. </w:t>
      </w:r>
      <w:r>
        <w:br/>
      </w:r>
      <w:r>
        <w:br/>
      </w:r>
      <w:r w:rsidR="0079665E">
        <w:rPr/>
        <w:t xml:space="preserve">Low severity: Insignificant effect. The project or </w:t>
      </w:r>
      <w:r w:rsidR="007A249B">
        <w:rPr/>
        <w:t>organization</w:t>
      </w:r>
      <w:r w:rsidR="0079665E">
        <w:rPr/>
        <w:t xml:space="preserve"> will not be </w:t>
      </w:r>
      <w:r w:rsidR="0079665E">
        <w:rPr/>
        <w:t>impacted</w:t>
      </w:r>
      <w:r w:rsidR="0079665E">
        <w:rPr/>
        <w:t xml:space="preserve"> by the manageable repercussions. </w:t>
      </w:r>
      <w:r>
        <w:br/>
      </w:r>
      <w:r>
        <w:br/>
      </w:r>
      <w:r w:rsidR="0079665E">
        <w:rPr/>
        <w:t xml:space="preserve">Moderate Severity: Profound Effect. Though they may need to be </w:t>
      </w:r>
      <w:r w:rsidR="0079665E">
        <w:rPr/>
        <w:t>modified</w:t>
      </w:r>
      <w:r w:rsidR="0079665E">
        <w:rPr/>
        <w:t xml:space="preserve">, </w:t>
      </w:r>
      <w:r w:rsidR="24F50E83">
        <w:rPr/>
        <w:t>the consequences</w:t>
      </w:r>
      <w:r w:rsidR="0079665E">
        <w:rPr/>
        <w:t xml:space="preserve"> are still under your control. </w:t>
      </w:r>
      <w:r>
        <w:br/>
      </w:r>
      <w:r>
        <w:br/>
      </w:r>
      <w:r w:rsidR="0079665E">
        <w:rPr/>
        <w:t xml:space="preserve">High Severity: Considerable Effect. The repercussions are dire, leading to significant disturbances, monetary deficits, or harm. </w:t>
      </w:r>
      <w:r>
        <w:br/>
      </w:r>
      <w:r>
        <w:br/>
      </w:r>
      <w:r>
        <w:br/>
      </w:r>
      <w:r>
        <w:br/>
      </w:r>
      <w:r w:rsidR="0079665E">
        <w:rPr/>
        <w:t xml:space="preserve">Likelihood: The probability that certain outcomes will occur is known as likelihood. </w:t>
      </w:r>
      <w:r>
        <w:br/>
      </w:r>
      <w:r>
        <w:br/>
      </w:r>
      <w:r w:rsidR="0079665E">
        <w:rPr/>
        <w:t>Low Likelihood: An uncommon event. The danger has an</w:t>
      </w:r>
      <w:r w:rsidR="0079665E">
        <w:rPr/>
        <w:t xml:space="preserve"> extremely low likelihood of occurring and is not anticipated to recur often. </w:t>
      </w:r>
      <w:r>
        <w:br/>
      </w:r>
      <w:r>
        <w:br/>
      </w:r>
      <w:r w:rsidR="0079665E">
        <w:rPr/>
        <w:t xml:space="preserve">In a moderate likelihood. The probability indicates a moderate degree of predicted occurrences since it is neither excessively low nor highly high. </w:t>
      </w:r>
      <w:r>
        <w:br/>
      </w:r>
      <w:r>
        <w:br/>
      </w:r>
      <w:r w:rsidR="0079665E">
        <w:rPr/>
        <w:t xml:space="preserve">High Probability: Significant likelihood. The risk has a high probability of occurring and is anticipated to do so often. </w:t>
      </w:r>
    </w:p>
    <w:p w:rsidR="00E86381" w:rsidRDefault="00E86381" w14:paraId="68604AAB" w14:textId="77777777"/>
    <w:p w:rsidR="00E86381" w:rsidRDefault="0079665E" w14:paraId="511D7656" w14:textId="77777777">
      <w:r>
        <w:t xml:space="preserve"> Plan of Communication:</w:t>
      </w:r>
      <w:r>
        <w:br/>
      </w:r>
      <w:r>
        <w:br/>
      </w:r>
      <w:r>
        <w:t xml:space="preserve">Have weekly project meetings to go over challenges, developments, and future. </w:t>
      </w:r>
      <w:r>
        <w:br/>
      </w:r>
      <w:r>
        <w:br/>
      </w:r>
      <w:r>
        <w:t xml:space="preserve">Use Jira to manage tasks, issues, and progress. To keep everyone informed, update Jira often with task status updates and comments. </w:t>
      </w:r>
      <w:r>
        <w:br/>
      </w:r>
      <w:r>
        <w:br/>
      </w:r>
      <w:r>
        <w:t xml:space="preserve">Use WhatsApp as a platform for instant messaging to solve problems quickly and communicate with others. </w:t>
      </w:r>
      <w:r>
        <w:br/>
      </w:r>
      <w:r>
        <w:br/>
      </w:r>
      <w:r>
        <w:br/>
      </w:r>
      <w:r>
        <w:t>Assurance of Quality:</w:t>
      </w:r>
      <w:r>
        <w:br/>
      </w:r>
      <w:r>
        <w:br/>
      </w:r>
      <w:r>
        <w:t xml:space="preserve">Put in place comprehensive testing procedures. </w:t>
      </w:r>
      <w:r>
        <w:br/>
      </w:r>
      <w:r>
        <w:br/>
      </w:r>
      <w:r>
        <w:t xml:space="preserve">To guarantee the quality and maintainability of the code, conduct peer reviews and code inspections. </w:t>
      </w:r>
      <w:r>
        <w:br/>
      </w:r>
      <w:r>
        <w:br/>
      </w:r>
      <w:r>
        <w:br/>
      </w:r>
      <w:r>
        <w:br/>
      </w:r>
      <w:r>
        <w:t>Quick Report</w:t>
      </w:r>
      <w:r>
        <w:t xml:space="preserve">s. </w:t>
      </w:r>
    </w:p>
    <w:p w:rsidR="00E86381" w:rsidRDefault="00E86381" w14:paraId="72519083" w14:textId="77777777"/>
    <w:p w:rsidR="00E86381" w:rsidRDefault="0079665E" w14:paraId="3E21F889" w14:textId="77777777">
      <w:r>
        <w:t xml:space="preserve">First Sprint </w:t>
      </w:r>
      <w:r>
        <w:br/>
      </w:r>
      <w:r>
        <w:br/>
      </w:r>
      <w:r>
        <w:t xml:space="preserve">Achievements: </w:t>
      </w:r>
      <w:r>
        <w:br/>
      </w:r>
      <w:r>
        <w:br/>
      </w:r>
      <w:r>
        <w:t xml:space="preserve">Project plan in outline </w:t>
      </w:r>
      <w:r>
        <w:br/>
      </w:r>
      <w:r>
        <w:br/>
      </w:r>
      <w:r>
        <w:t xml:space="preserve">Problems: </w:t>
      </w:r>
      <w:r>
        <w:br/>
      </w:r>
      <w:r>
        <w:br/>
      </w:r>
      <w:r>
        <w:br/>
      </w:r>
      <w:r>
        <w:t xml:space="preserve">Tasks Scheduled for the Upcoming Sprint: </w:t>
      </w:r>
      <w:r>
        <w:br/>
      </w:r>
      <w:r>
        <w:br/>
      </w:r>
      <w:r>
        <w:t xml:space="preserve">Investigate several corporate architectures and decide one to adopt for the project. </w:t>
      </w:r>
      <w:r>
        <w:br/>
      </w:r>
      <w:r>
        <w:br/>
      </w:r>
      <w:r>
        <w:br/>
      </w:r>
      <w:r>
        <w:t xml:space="preserve">Second Sprint </w:t>
      </w:r>
      <w:r>
        <w:br/>
      </w:r>
      <w:r>
        <w:br/>
      </w:r>
      <w:r>
        <w:t xml:space="preserve">Achievements: </w:t>
      </w:r>
      <w:r>
        <w:br/>
      </w:r>
      <w:r>
        <w:br/>
      </w:r>
      <w:r>
        <w:t xml:space="preserve">System architecture research. The framework known as I* was chosen. </w:t>
      </w:r>
      <w:r>
        <w:br/>
      </w:r>
      <w:r>
        <w:br/>
      </w:r>
      <w:r>
        <w:t xml:space="preserve">The Open Group Architecture Framework (TOGAF), Zachman Framework, and I* Framework analyses have been uploaded to a GitLab repository. </w:t>
      </w:r>
      <w:r>
        <w:br/>
      </w:r>
      <w:r>
        <w:br/>
      </w:r>
      <w:r>
        <w:t xml:space="preserve">Problems: </w:t>
      </w:r>
      <w:r>
        <w:br/>
      </w:r>
      <w:r>
        <w:br/>
      </w:r>
      <w:r>
        <w:t xml:space="preserve">Tasks Scheduled for the Upcoming Sprint: </w:t>
      </w:r>
      <w:r>
        <w:br/>
      </w:r>
      <w:r>
        <w:br/>
      </w:r>
      <w:r>
        <w:br/>
      </w:r>
      <w:r>
        <w:t xml:space="preserve">Third Sprint </w:t>
      </w:r>
      <w:r>
        <w:br/>
      </w:r>
      <w:r>
        <w:br/>
      </w:r>
      <w:r>
        <w:t xml:space="preserve">Achievements: </w:t>
      </w:r>
      <w:r>
        <w:br/>
      </w:r>
      <w:r>
        <w:br/>
      </w:r>
      <w:r>
        <w:t xml:space="preserve">Problems: </w:t>
      </w:r>
      <w:r>
        <w:br/>
      </w:r>
      <w:r>
        <w:br/>
      </w:r>
      <w:r>
        <w:t xml:space="preserve">Tasks Scheduled for the Upcoming Sprint: </w:t>
      </w:r>
    </w:p>
    <w:p w:rsidR="00E86381" w:rsidRDefault="00E86381" w14:paraId="38487EDB" w14:textId="77777777"/>
    <w:p w:rsidR="00E86381" w:rsidRDefault="0079665E" w14:paraId="50375E4A" w14:textId="77777777">
      <w:r>
        <w:t xml:space="preserve"> Fourth Sprint </w:t>
      </w:r>
      <w:r>
        <w:br/>
      </w:r>
      <w:r>
        <w:br/>
      </w:r>
      <w:r>
        <w:t xml:space="preserve">Achievements: </w:t>
      </w:r>
      <w:r>
        <w:br/>
      </w:r>
      <w:r>
        <w:br/>
      </w:r>
      <w:r>
        <w:t xml:space="preserve">Problems: </w:t>
      </w:r>
      <w:r>
        <w:br/>
      </w:r>
      <w:r>
        <w:br/>
      </w:r>
      <w:r>
        <w:t xml:space="preserve">Tasks Scheduled for the Upcoming Sprint: </w:t>
      </w:r>
      <w:r>
        <w:br/>
      </w:r>
      <w:r>
        <w:br/>
      </w:r>
      <w:r>
        <w:t xml:space="preserve">Fifth Sprint </w:t>
      </w:r>
      <w:r>
        <w:br/>
      </w:r>
      <w:r>
        <w:br/>
      </w:r>
      <w:r>
        <w:t xml:space="preserve">Achievements: </w:t>
      </w:r>
      <w:r>
        <w:br/>
      </w:r>
      <w:r>
        <w:br/>
      </w:r>
      <w:r>
        <w:t xml:space="preserve">Problems: </w:t>
      </w:r>
      <w:r>
        <w:br/>
      </w:r>
      <w:r>
        <w:br/>
      </w:r>
      <w:r>
        <w:t xml:space="preserve">Tasks Scheduled for the Upcoming Sprint: </w:t>
      </w:r>
      <w:r>
        <w:br/>
      </w:r>
      <w:r>
        <w:br/>
      </w:r>
      <w:r>
        <w:t xml:space="preserve">The report includes evidence of the project's quality and configuration management. (For instance, a thorough test strategy and proof of version control) </w:t>
      </w:r>
      <w:r>
        <w:br/>
      </w:r>
      <w:r>
        <w:br/>
      </w:r>
      <w:r>
        <w:t xml:space="preserve">Extensive Test Scheme </w:t>
      </w:r>
      <w:r>
        <w:br/>
      </w:r>
      <w:r>
        <w:br/>
      </w:r>
      <w:r>
        <w:t>The thorough test plan describes the testing methodology and techniques to guarantee the ticketing system's dependability, functionality, and efficiency. To check the system</w:t>
      </w:r>
      <w:r>
        <w:t xml:space="preserve"> against predetermined criteria and standards, this approach comprises unit testing as well as system testing. </w:t>
      </w:r>
      <w:r>
        <w:br/>
      </w:r>
      <w:r>
        <w:br/>
      </w:r>
      <w:r>
        <w:t xml:space="preserve">The main goals are: </w:t>
      </w:r>
      <w:r>
        <w:br/>
      </w:r>
      <w:r>
        <w:br/>
      </w:r>
      <w:r>
        <w:t xml:space="preserve">Verify the ticketing system's features and functionality against the established specifications. </w:t>
      </w:r>
      <w:r>
        <w:br/>
      </w:r>
    </w:p>
    <w:p w:rsidR="00E86381" w:rsidRDefault="0079665E" w14:paraId="772928B4" w14:textId="60AA0F10">
      <w:r w:rsidR="0079665E">
        <w:rPr/>
        <w:t>Determine</w:t>
      </w:r>
      <w:r w:rsidR="0079665E">
        <w:rPr/>
        <w:t xml:space="preserve"> and fix any flaws in the </w:t>
      </w:r>
      <w:r w:rsidR="621EA7E2">
        <w:rPr/>
        <w:t>behavior</w:t>
      </w:r>
      <w:r w:rsidR="0079665E">
        <w:rPr/>
        <w:t xml:space="preserve"> of the system. </w:t>
      </w:r>
      <w:r>
        <w:br/>
      </w:r>
      <w:r>
        <w:br/>
      </w:r>
      <w:r w:rsidR="0079665E">
        <w:rPr/>
        <w:t xml:space="preserve">Verify that the system satisfies requirements for usability, security, and performance. </w:t>
      </w:r>
      <w:r>
        <w:br/>
      </w:r>
      <w:r>
        <w:br/>
      </w:r>
      <w:r>
        <w:br/>
      </w:r>
      <w:r w:rsidR="0079665E">
        <w:rPr/>
        <w:t xml:space="preserve">1. Examining units </w:t>
      </w:r>
      <w:r>
        <w:br/>
      </w:r>
      <w:r>
        <w:br/>
      </w:r>
      <w:r w:rsidR="0079665E">
        <w:rPr/>
        <w:t xml:space="preserve">- Goal: </w:t>
      </w:r>
      <w:r w:rsidR="5FDD335F">
        <w:rPr/>
        <w:t>Maximize</w:t>
      </w:r>
      <w:r w:rsidR="0079665E">
        <w:rPr/>
        <w:t xml:space="preserve"> the usefulness of each part </w:t>
      </w:r>
      <w:r>
        <w:br/>
      </w:r>
      <w:r>
        <w:br/>
      </w:r>
      <w:r w:rsidR="0079665E">
        <w:rPr/>
        <w:t xml:space="preserve">- Approach: Use Junit to create and run unit tests for every component. </w:t>
      </w:r>
      <w:r>
        <w:br/>
      </w:r>
      <w:r>
        <w:br/>
      </w:r>
      <w:r w:rsidR="0079665E">
        <w:rPr/>
        <w:t xml:space="preserve">Pay close attention to assessing each module's data validity and error handling. </w:t>
      </w:r>
      <w:r>
        <w:br/>
      </w:r>
      <w:r>
        <w:br/>
      </w:r>
      <w:r>
        <w:br/>
      </w:r>
      <w:r w:rsidR="0079665E">
        <w:rPr/>
        <w:t xml:space="preserve">2. Examining Systems </w:t>
      </w:r>
      <w:r>
        <w:br/>
      </w:r>
      <w:r>
        <w:br/>
      </w:r>
      <w:r w:rsidR="0079665E">
        <w:rPr/>
        <w:t xml:space="preserve">- Goal: Assess the system to make sure it satisfies the needs for functionality, performance, and security. </w:t>
      </w:r>
      <w:r>
        <w:br/>
      </w:r>
      <w:r>
        <w:br/>
      </w:r>
      <w:r w:rsidR="0079665E">
        <w:rPr/>
        <w:t>- Approach: Conduct comprehensive tests that encompass all a</w:t>
      </w:r>
      <w:r w:rsidR="0079665E">
        <w:rPr/>
        <w:t xml:space="preserve">spects of the system, such as generating tickets, assigning them, resolving them, and gathering user input. </w:t>
      </w:r>
      <w:r>
        <w:br/>
      </w:r>
      <w:r>
        <w:br/>
      </w:r>
      <w:r w:rsidR="0079665E">
        <w:rPr/>
        <w:t xml:space="preserve">- Test scenarios cover handling multiple ticket kinds, system answers, and various user responsibilities. </w:t>
      </w:r>
    </w:p>
    <w:p w:rsidR="00E86381" w:rsidRDefault="00E86381" w14:paraId="010B69D8" w14:textId="77777777"/>
    <w:p w:rsidR="00E86381" w:rsidRDefault="0079665E" w14:paraId="2DE83F0A" w14:textId="77777777">
      <w:r>
        <w:t>ADD TEST CASES NOW</w:t>
      </w:r>
    </w:p>
    <w:p w:rsidR="00E86381" w:rsidRDefault="00E86381" w14:paraId="41C7259F" w14:textId="77777777"/>
    <w:p w:rsidR="00E86381" w:rsidRDefault="00E86381" w14:paraId="0FFB1294" w14:textId="77777777"/>
    <w:p w:rsidR="00E86381" w:rsidRDefault="0079665E" w14:paraId="2E04706A" w14:textId="77777777">
      <w:r>
        <w:t>These test cases involve real-name actors to provide a more relatable and contextual understanding of the interactions within the ticketing system.</w:t>
      </w:r>
    </w:p>
    <w:p w:rsidR="00E86381" w:rsidRDefault="0079665E" w14:paraId="7B595245" w14:textId="77777777">
      <w:r>
        <w:t xml:space="preserve"> </w:t>
      </w:r>
      <w:r>
        <w:br/>
      </w:r>
      <w:r>
        <w:br/>
      </w:r>
      <w:r>
        <w:t xml:space="preserve">A strategy of validating the ticketing system against predetermined criteria and specifications is outlined in the comprehensive test plan. The strategy attempts to guarantee the system's performance, functionality, and dependability while providing an effective and user-friendly way for the company to manage IT support requests. </w:t>
      </w:r>
      <w:r>
        <w:br/>
      </w:r>
      <w:r>
        <w:br/>
      </w:r>
      <w:r>
        <w:br/>
      </w:r>
      <w:r>
        <w:t xml:space="preserve">Proof of Version Control </w:t>
      </w:r>
      <w:r>
        <w:br/>
      </w:r>
      <w:r>
        <w:br/>
      </w:r>
      <w:r>
        <w:t xml:space="preserve">Provide a Jira screenshot. * </w:t>
      </w:r>
      <w:r>
        <w:br/>
      </w:r>
      <w:r>
        <w:br/>
      </w:r>
      <w:r>
        <w:t xml:space="preserve">agreed-upon project requirements </w:t>
      </w:r>
      <w:r>
        <w:br/>
      </w:r>
      <w:r>
        <w:br/>
      </w:r>
      <w:r>
        <w:t>The Ticketing System is intended to expedite the organization's reporting and reso</w:t>
      </w:r>
      <w:r>
        <w:t xml:space="preserve">lution of IT-related problems. The features and functions required to satisfy end users' and the IT department's demands are listed in the criteria below. </w:t>
      </w:r>
    </w:p>
    <w:p w:rsidR="00E86381" w:rsidRDefault="0079665E" w14:paraId="2CB61103" w14:textId="77777777">
      <w:r>
        <w:t xml:space="preserve">Ticket Generation </w:t>
      </w:r>
      <w:r>
        <w:br/>
      </w:r>
      <w:r>
        <w:br/>
      </w:r>
      <w:r>
        <w:t xml:space="preserve">New tickets should be able to be created by users using an online portal or by emailing a specified email address. </w:t>
      </w:r>
      <w:r>
        <w:br/>
      </w:r>
      <w:r>
        <w:br/>
      </w:r>
      <w:r>
        <w:t xml:space="preserve">When tickets are created using the online portal, specific information ought to be automatically filled in by the system. </w:t>
      </w:r>
      <w:r>
        <w:br/>
      </w:r>
      <w:r>
        <w:br/>
      </w:r>
      <w:r>
        <w:t xml:space="preserve">Details of the Tickets </w:t>
      </w:r>
      <w:r>
        <w:br/>
      </w:r>
      <w:r>
        <w:br/>
      </w:r>
      <w:r>
        <w:t xml:space="preserve">When generating a ticket, users ought to be allowed to include a thorough description of the problem. </w:t>
      </w:r>
      <w:r>
        <w:br/>
      </w:r>
      <w:r>
        <w:br/>
      </w:r>
      <w:r>
        <w:t xml:space="preserve">Ticket Distribution </w:t>
      </w:r>
      <w:r>
        <w:br/>
      </w:r>
      <w:r>
        <w:br/>
      </w:r>
      <w:r>
        <w:t>The manager of the IT service desk should oversee allocating tickets to the right employees in accordance with their w</w:t>
      </w:r>
      <w:r>
        <w:t xml:space="preserve">orkload and area of expertise. </w:t>
      </w:r>
      <w:r>
        <w:br/>
      </w:r>
      <w:r>
        <w:br/>
      </w:r>
      <w:r>
        <w:t xml:space="preserve">Employees must have access to assigned tickets and any related information, such as urgency and priority. </w:t>
      </w:r>
    </w:p>
    <w:p w:rsidR="00E86381" w:rsidRDefault="00E86381" w14:paraId="5FB761F3" w14:textId="77777777"/>
    <w:p w:rsidR="00E86381" w:rsidRDefault="0079665E" w14:paraId="19359A85" w14:textId="50634095">
      <w:r w:rsidR="0079665E">
        <w:rPr/>
        <w:t xml:space="preserve"> Monitoring Tickets </w:t>
      </w:r>
      <w:r>
        <w:br/>
      </w:r>
      <w:r>
        <w:br/>
      </w:r>
      <w:r w:rsidR="0079665E">
        <w:rPr/>
        <w:t xml:space="preserve">It should be possible for users to monitor the progress of their tickets and see if they are closed, open, or otherwise managed. </w:t>
      </w:r>
      <w:r>
        <w:br/>
      </w:r>
      <w:r>
        <w:br/>
      </w:r>
      <w:r w:rsidR="0079665E">
        <w:rPr/>
        <w:t xml:space="preserve">When there are modifications to a user's ticket, such as when a ticket is assigned to a staff member or resolved, the system </w:t>
      </w:r>
      <w:r w:rsidR="60BAAD2F">
        <w:rPr/>
        <w:t>needs</w:t>
      </w:r>
      <w:r w:rsidR="0079665E">
        <w:rPr/>
        <w:t xml:space="preserve"> to automatically notify the user. </w:t>
      </w:r>
      <w:r>
        <w:br/>
      </w:r>
      <w:r>
        <w:br/>
      </w:r>
      <w:r>
        <w:br/>
      </w:r>
      <w:r w:rsidR="0079665E">
        <w:rPr/>
        <w:t xml:space="preserve">Resolution of Tickets </w:t>
      </w:r>
      <w:r>
        <w:br/>
      </w:r>
      <w:r>
        <w:br/>
      </w:r>
      <w:r w:rsidR="0079665E">
        <w:rPr/>
        <w:t xml:space="preserve">When they work on a ticket, </w:t>
      </w:r>
      <w:r w:rsidR="63844EB8">
        <w:rPr/>
        <w:t>staff</w:t>
      </w:r>
      <w:r w:rsidR="0079665E">
        <w:rPr/>
        <w:t xml:space="preserve"> ought to be allowed to update its status and indicate whether it has been resolved or is still open. </w:t>
      </w:r>
      <w:r>
        <w:br/>
      </w:r>
      <w:r>
        <w:br/>
      </w:r>
      <w:r w:rsidR="0079665E">
        <w:rPr/>
        <w:t>When a ticket is resolved, employees shou</w:t>
      </w:r>
      <w:r w:rsidR="0079665E">
        <w:rPr/>
        <w:t xml:space="preserve">ld give a brief explanation of the steps they took and any solutions they produced. </w:t>
      </w:r>
      <w:r>
        <w:br/>
      </w:r>
      <w:r>
        <w:br/>
      </w:r>
      <w:r w:rsidR="0079665E">
        <w:rPr/>
        <w:t xml:space="preserve">Interaction </w:t>
      </w:r>
    </w:p>
    <w:p w:rsidR="00E86381" w:rsidRDefault="0079665E" w14:paraId="3875A1BB" w14:textId="395D3BEF">
      <w:r w:rsidR="0079665E">
        <w:rPr/>
        <w:t xml:space="preserve">Employees must be able to contact customers straight through the ticketing system, offering updates and, if needed, seeking more details. </w:t>
      </w:r>
      <w:r>
        <w:br/>
      </w:r>
      <w:r>
        <w:br/>
      </w:r>
      <w:r w:rsidR="0079665E">
        <w:rPr/>
        <w:t xml:space="preserve">When there are revisions to their tickets, users must automatically be notified, guaranteeing openness and unambiguous communication all the way through the procedure. </w:t>
      </w:r>
      <w:r>
        <w:br/>
      </w:r>
      <w:r>
        <w:br/>
      </w:r>
      <w:r w:rsidR="0079665E">
        <w:rPr/>
        <w:t xml:space="preserve">Mechanism of Feedback </w:t>
      </w:r>
      <w:r>
        <w:br/>
      </w:r>
      <w:r>
        <w:br/>
      </w:r>
      <w:r w:rsidR="0079665E">
        <w:rPr/>
        <w:t xml:space="preserve">Users must be given the chance to comment on the resolution procedure and their general level of satisfaction with the assistance they got. </w:t>
      </w:r>
      <w:r>
        <w:br/>
      </w:r>
      <w:r>
        <w:br/>
      </w:r>
      <w:r w:rsidR="0079665E">
        <w:rPr/>
        <w:t xml:space="preserve">After their problems are </w:t>
      </w:r>
      <w:r w:rsidR="23BB16D6">
        <w:rPr/>
        <w:t>solved</w:t>
      </w:r>
      <w:r w:rsidR="0079665E">
        <w:rPr/>
        <w:t xml:space="preserve">, consumers should receive a survey to offer input on the quality of service. </w:t>
      </w:r>
      <w:r>
        <w:br/>
      </w:r>
      <w:r>
        <w:br/>
      </w:r>
      <w:r w:rsidR="0079665E">
        <w:rPr/>
        <w:t xml:space="preserve">Integration with Concerns of Development </w:t>
      </w:r>
      <w:r>
        <w:br/>
      </w:r>
      <w:r>
        <w:br/>
      </w:r>
      <w:r w:rsidR="0079665E">
        <w:rPr/>
        <w:t>Together with suppo</w:t>
      </w:r>
      <w:r w:rsidR="0079665E">
        <w:rPr/>
        <w:t xml:space="preserve">rt tickets, the system should be able to manage development-related issues and have different lists and locations for visibility. </w:t>
      </w:r>
      <w:r>
        <w:br/>
      </w:r>
      <w:r>
        <w:br/>
      </w:r>
      <w:r w:rsidR="0079665E">
        <w:rPr/>
        <w:t xml:space="preserve">An agile framework should be used for development tickets, with an emphasis on user happiness and testing. </w:t>
      </w:r>
    </w:p>
    <w:p w:rsidR="00E86381" w:rsidRDefault="00E86381" w14:paraId="13CA4C5E" w14:textId="77777777"/>
    <w:p w:rsidR="00E86381" w:rsidRDefault="0079665E" w14:paraId="52E065EC" w14:textId="71304C03">
      <w:r w:rsidR="0079665E">
        <w:rPr/>
        <w:t xml:space="preserve">Time Monitoring </w:t>
      </w:r>
      <w:r>
        <w:br/>
      </w:r>
      <w:r>
        <w:br/>
      </w:r>
      <w:r w:rsidR="0079665E">
        <w:rPr/>
        <w:t xml:space="preserve">Users should be able to track their time against tickets and development tasks in the system to receive insight into the productivity and burden of their department. </w:t>
      </w:r>
      <w:r>
        <w:br/>
      </w:r>
      <w:r>
        <w:br/>
      </w:r>
      <w:r w:rsidR="0079665E">
        <w:rPr/>
        <w:t xml:space="preserve">These specifications set out the fundamental capabilities and attributes of the Ticketing System, guaranteeing an easy-to-use interface for users to report problems and effective workflow management for the IT division. </w:t>
      </w:r>
      <w:r>
        <w:br/>
      </w:r>
      <w:r>
        <w:br/>
      </w:r>
      <w:r w:rsidR="0079665E">
        <w:rPr/>
        <w:t xml:space="preserve">agreed-upon project acceptance standards </w:t>
      </w:r>
      <w:r>
        <w:br/>
      </w:r>
      <w:r>
        <w:br/>
      </w:r>
      <w:r w:rsidR="0079665E">
        <w:rPr/>
        <w:t>Collaboratively, accepted acceptance criteria were developed that specify the r</w:t>
      </w:r>
      <w:r w:rsidR="0079665E">
        <w:rPr/>
        <w:t xml:space="preserve">equirements that must be fulfilled for the project to be considered successful. The following is a summary of the agreed-upon criteria that served as our guidance and guarantee that we finished all that was </w:t>
      </w:r>
      <w:r w:rsidR="0079665E">
        <w:rPr/>
        <w:t>required</w:t>
      </w:r>
      <w:r w:rsidR="0079665E">
        <w:rPr/>
        <w:t xml:space="preserve">: </w:t>
      </w:r>
      <w:r>
        <w:br/>
      </w:r>
      <w:r>
        <w:br/>
      </w:r>
      <w:r w:rsidR="0079665E">
        <w:rPr/>
        <w:t xml:space="preserve">Organised Scheme </w:t>
      </w:r>
      <w:r>
        <w:br/>
      </w:r>
      <w:r>
        <w:br/>
      </w:r>
      <w:r w:rsidR="0079665E">
        <w:rPr/>
        <w:t xml:space="preserve">Workflow </w:t>
      </w:r>
      <w:r w:rsidR="5AFF3FF9">
        <w:rPr/>
        <w:t>Organizing</w:t>
      </w:r>
      <w:r w:rsidR="0079665E">
        <w:rPr/>
        <w:t xml:space="preserve"> </w:t>
      </w:r>
    </w:p>
    <w:p w:rsidR="00E86381" w:rsidRDefault="0079665E" w14:paraId="05B2FC49" w14:textId="3B07664B">
      <w:r w:rsidR="0079665E">
        <w:rPr/>
        <w:t xml:space="preserve">Pre/Post Examination with Junit </w:t>
      </w:r>
      <w:r>
        <w:br/>
      </w:r>
      <w:r>
        <w:br/>
      </w:r>
      <w:r w:rsidR="0079665E">
        <w:rPr/>
        <w:t xml:space="preserve">Included should be the functionality that the case study required. </w:t>
      </w:r>
      <w:r>
        <w:br/>
      </w:r>
      <w:r>
        <w:br/>
      </w:r>
      <w:r w:rsidR="0079665E">
        <w:rPr/>
        <w:t xml:space="preserve">Enter the details of a ticket request into the system. </w:t>
      </w:r>
      <w:r>
        <w:br/>
      </w:r>
      <w:r>
        <w:br/>
      </w:r>
      <w:r w:rsidR="0079665E">
        <w:rPr/>
        <w:t xml:space="preserve">Change the status of the end user ticket. </w:t>
      </w:r>
      <w:r>
        <w:br/>
      </w:r>
      <w:r>
        <w:br/>
      </w:r>
      <w:r w:rsidR="0079665E">
        <w:rPr/>
        <w:t xml:space="preserve">After a ticket is completed, close the request. </w:t>
      </w:r>
      <w:r>
        <w:br/>
      </w:r>
      <w:r>
        <w:br/>
      </w:r>
      <w:r w:rsidR="0079665E">
        <w:rPr/>
        <w:t xml:space="preserve">Reactions to Surveys </w:t>
      </w:r>
      <w:r>
        <w:br/>
      </w:r>
      <w:r>
        <w:br/>
      </w:r>
      <w:r w:rsidR="0079665E">
        <w:rPr/>
        <w:t xml:space="preserve">Assigning Assignments </w:t>
      </w:r>
      <w:r>
        <w:br/>
      </w:r>
      <w:r>
        <w:br/>
      </w:r>
      <w:r w:rsidR="0079665E">
        <w:rPr/>
        <w:t xml:space="preserve">Right to cancel a ticket if inadequate information is provided </w:t>
      </w:r>
      <w:r>
        <w:br/>
      </w:r>
      <w:r>
        <w:br/>
      </w:r>
      <w:r w:rsidR="0079665E">
        <w:rPr/>
        <w:t xml:space="preserve">Make a request for and use development ticket testing. </w:t>
      </w:r>
      <w:r>
        <w:br/>
      </w:r>
      <w:r>
        <w:br/>
      </w:r>
      <w:r w:rsidR="0079665E">
        <w:rPr/>
        <w:t xml:space="preserve">Monitor log-in times for development concerns and tickets. </w:t>
      </w:r>
      <w:r>
        <w:br/>
      </w:r>
      <w:r>
        <w:br/>
      </w:r>
      <w:r w:rsidR="0079665E">
        <w:rPr/>
        <w:t>These features are critical to our project's success and wil</w:t>
      </w:r>
      <w:r w:rsidR="0079665E">
        <w:rPr/>
        <w:t xml:space="preserve">l be considered acceptable by the customer if they are met by the </w:t>
      </w:r>
      <w:r w:rsidR="7859EC57">
        <w:rPr/>
        <w:t>programmer</w:t>
      </w:r>
      <w:r w:rsidR="0079665E">
        <w:rPr/>
        <w:t xml:space="preserve">. </w:t>
      </w:r>
      <w:r>
        <w:br/>
      </w:r>
      <w:r>
        <w:br/>
      </w:r>
      <w:r w:rsidR="0079665E">
        <w:rPr/>
        <w:t xml:space="preserve">A contribution matrix that has been agreed upon. </w:t>
      </w:r>
    </w:p>
    <w:p w:rsidR="00E86381" w:rsidRDefault="00E86381" w14:paraId="3E851F10" w14:textId="77777777"/>
    <w:p w:rsidR="00E86381" w:rsidRDefault="0079665E" w14:paraId="1405788A" w14:textId="671BF98C">
      <w:r w:rsidR="0079665E">
        <w:rPr/>
        <w:t xml:space="preserve">The responsibilities of each team member were outlined in an agreed-upon contribution matrix. Appendix 1's grid guaranteed responsibility and clarified each person's involvement. The contribution matrix was approved by the whole team, </w:t>
      </w:r>
      <w:r w:rsidR="0079665E">
        <w:rPr/>
        <w:t>demonstrating</w:t>
      </w:r>
      <w:r w:rsidR="0079665E">
        <w:rPr/>
        <w:t xml:space="preserve"> shared ownership of the project's results, and </w:t>
      </w:r>
      <w:r w:rsidR="4FDA3BAE">
        <w:rPr/>
        <w:t>honoring</w:t>
      </w:r>
      <w:r w:rsidR="0079665E">
        <w:rPr/>
        <w:t xml:space="preserve"> individual contributions. </w:t>
      </w:r>
    </w:p>
    <w:p w:rsidR="00E86381" w:rsidRDefault="00E86381" w14:paraId="30EE03CD" w14:textId="77777777"/>
    <w:p w:rsidR="00E86381" w:rsidRDefault="0079665E" w14:paraId="361495C2" w14:textId="77777777">
      <w:r>
        <w:t>We were able to track each task's progress in real time with Jira's powerful tracking features, which also provided information about the state of individual contributions. We used Jira to carefully define roles and duties, making sure that each team member's work matched their interests and areas of expertise. By classifying tasks according to their nature, complexity, and interdependencies, a methodical approach to project completion was made possible. Jira's frequent updates and status reports promoted e</w:t>
      </w:r>
      <w:r>
        <w:t xml:space="preserve">fficient communication and let team members know how their colleagues were doing. In addition, we communicated any problems we were having via WhatsApp. We assessed each member's timely, high-quality, and impactful contributions, offering a comprehensive view of their participation in the project. </w:t>
      </w:r>
    </w:p>
    <w:p w:rsidR="00E86381" w:rsidRDefault="00E86381" w14:paraId="4EC1F57D" w14:textId="77777777"/>
    <w:p w:rsidR="00E86381" w:rsidRDefault="0079665E" w14:paraId="01F3973A" w14:textId="2F9BD7E2">
      <w:r w:rsidR="0079665E">
        <w:rPr/>
        <w:t xml:space="preserve">We reduced time spent on pointless activities and reduced the hazards associated with overworked team members by allocating resources dynamically. </w:t>
      </w:r>
      <w:r>
        <w:br/>
      </w:r>
      <w:r>
        <w:br/>
      </w:r>
      <w:r w:rsidR="0079665E">
        <w:rPr/>
        <w:t xml:space="preserve">This approach has several advantages, including </w:t>
      </w:r>
      <w:r>
        <w:br/>
      </w:r>
      <w:r>
        <w:br/>
      </w:r>
      <w:r w:rsidR="0079665E">
        <w:rPr/>
        <w:t xml:space="preserve">Jira's task tracking's transparency encouraged team members to perform their duties with diligence by creating a feeling of accountability. </w:t>
      </w:r>
      <w:r>
        <w:br/>
      </w:r>
      <w:r>
        <w:br/>
      </w:r>
      <w:r w:rsidR="0079665E">
        <w:rPr/>
        <w:t xml:space="preserve">Because </w:t>
      </w:r>
      <w:r w:rsidR="40D40925">
        <w:rPr/>
        <w:t>of</w:t>
      </w:r>
      <w:r w:rsidR="0079665E">
        <w:rPr/>
        <w:t xml:space="preserve"> Jira's superior resource management and job distribution, team productivity increased, and we were able to successfully complete project milestones. </w:t>
      </w:r>
    </w:p>
    <w:p w:rsidR="00E86381" w:rsidRDefault="0079665E" w14:paraId="78FD453D" w14:textId="77777777">
      <w:r>
        <w:t xml:space="preserve">reducing misunderstandings and obstacles to communication. </w:t>
      </w:r>
      <w:r>
        <w:br/>
      </w:r>
      <w:r>
        <w:br/>
      </w:r>
      <w:r>
        <w:t xml:space="preserve">In summary </w:t>
      </w:r>
      <w:r>
        <w:br/>
      </w:r>
      <w:r>
        <w:br/>
      </w:r>
      <w:r>
        <w:t xml:space="preserve">Effective project management techniques, strict quality and configuration management, adherence to predetermined requirements and acceptance criteria, and a well-defined contribution matrix all contributed to the project's successful conclusion. Communication, teamwork, and quality control were given top priority, and the result was a solution that satisfied the customer. </w:t>
      </w:r>
      <w:r>
        <w:br/>
      </w:r>
      <w:r>
        <w:br/>
      </w:r>
      <w:r>
        <w:t xml:space="preserve">Addendum </w:t>
      </w:r>
      <w:r>
        <w:br/>
      </w:r>
      <w:r>
        <w:br/>
      </w:r>
      <w:r>
        <w:t xml:space="preserve">Appendix 1: Matrix of Contributions </w:t>
      </w:r>
    </w:p>
    <w:p w:rsidR="00E86381" w:rsidRDefault="00E86381" w14:paraId="275625B5" w14:textId="77777777"/>
    <w:p w:rsidR="00E86381" w:rsidRDefault="0079665E" w14:paraId="2EF15491" w14:textId="77777777">
      <w:r>
        <w:t xml:space="preserve"> </w:t>
      </w:r>
    </w:p>
    <w:p w:rsidR="00E86381" w:rsidRDefault="00CE3627" w14:paraId="7B4600E9" w14:textId="4C6B3AE8">
      <w:r>
        <w:rPr>
          <w:noProof/>
        </w:rPr>
        <w:drawing>
          <wp:inline distT="0" distB="0" distL="0" distR="0" wp14:anchorId="48BFBAD6" wp14:editId="63BF23AC">
            <wp:extent cx="5486400" cy="2377440"/>
            <wp:effectExtent l="0" t="0" r="0" b="3810"/>
            <wp:docPr id="407356940" name="Picture 407356940"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356940" name="Picture 407356940" descr="A white sheet with black text&#10;&#10;Description automatically generated"/>
                    <pic:cNvPicPr/>
                  </pic:nvPicPr>
                  <pic:blipFill>
                    <a:blip r:embed="rId6"/>
                    <a:stretch>
                      <a:fillRect/>
                    </a:stretch>
                  </pic:blipFill>
                  <pic:spPr>
                    <a:xfrm>
                      <a:off x="0" y="0"/>
                      <a:ext cx="5486400" cy="2377440"/>
                    </a:xfrm>
                    <a:prstGeom prst="rect">
                      <a:avLst/>
                    </a:prstGeom>
                  </pic:spPr>
                </pic:pic>
              </a:graphicData>
            </a:graphic>
          </wp:inline>
        </w:drawing>
      </w:r>
    </w:p>
    <w:p w:rsidR="00E86381" w:rsidRDefault="00E86381" w14:paraId="479DDA5D" w14:textId="77777777"/>
    <w:p w:rsidR="00E86381" w:rsidRDefault="0079665E" w14:paraId="0DCEF509" w14:textId="77777777">
      <w:r>
        <w:t xml:space="preserve"> </w:t>
      </w:r>
    </w:p>
    <w:p w:rsidR="00E86381" w:rsidRDefault="0079665E" w14:paraId="579B062D" w14:textId="7299D45F">
      <w:r w:rsidR="0079665E">
        <w:rPr/>
        <w:t xml:space="preserve">The main points of the design rationale and development process of the Ticketing System are </w:t>
      </w:r>
      <w:r w:rsidR="1394A7B6">
        <w:rPr/>
        <w:t>summarized</w:t>
      </w:r>
      <w:r w:rsidR="0079665E">
        <w:rPr/>
        <w:t xml:space="preserve"> in this paper, which highlights the value of cooperation, quality control, and efficient project management in attaining project success.</w:t>
      </w:r>
    </w:p>
    <w:p w:rsidR="00E86381" w:rsidRDefault="00E86381" w14:paraId="7148D71E" w14:textId="77777777"/>
    <w:p w:rsidR="00E86381" w:rsidRDefault="00E86381" w14:paraId="127193E3" w14:textId="77777777"/>
    <w:p w:rsidR="00E86381" w:rsidRDefault="00E86381" w14:paraId="2A4313DA" w14:textId="77777777"/>
    <w:p w:rsidR="00E86381" w:rsidRDefault="0079665E" w14:paraId="6A5D685C" w14:textId="77777777">
      <w:pPr>
        <w:pStyle w:val="Heading2"/>
      </w:pPr>
      <w:r>
        <w:t>Diagrams from DISP_Report.docx</w:t>
      </w:r>
    </w:p>
    <w:p w:rsidR="00E86381" w:rsidRDefault="0079665E" w14:paraId="1C798D48" w14:textId="77777777">
      <w:r>
        <w:rPr>
          <w:noProof/>
        </w:rPr>
        <w:drawing>
          <wp:inline distT="0" distB="0" distL="0" distR="0" wp14:anchorId="02BD081E" wp14:editId="28ED295D">
            <wp:extent cx="5486400" cy="12082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DISP_Report.docx_1.png"/>
                    <pic:cNvPicPr/>
                  </pic:nvPicPr>
                  <pic:blipFill>
                    <a:blip r:embed="rId7"/>
                    <a:stretch>
                      <a:fillRect/>
                    </a:stretch>
                  </pic:blipFill>
                  <pic:spPr>
                    <a:xfrm>
                      <a:off x="0" y="0"/>
                      <a:ext cx="5486400" cy="1208294"/>
                    </a:xfrm>
                    <a:prstGeom prst="rect">
                      <a:avLst/>
                    </a:prstGeom>
                  </pic:spPr>
                </pic:pic>
              </a:graphicData>
            </a:graphic>
          </wp:inline>
        </w:drawing>
      </w:r>
    </w:p>
    <w:p w:rsidR="00E86381" w:rsidRDefault="0079665E" w14:paraId="7E2DC04B" w14:textId="77777777">
      <w:r>
        <w:rPr>
          <w:noProof/>
        </w:rPr>
        <w:drawing>
          <wp:inline distT="0" distB="0" distL="0" distR="0" wp14:anchorId="2D588CAF" wp14:editId="3919F363">
            <wp:extent cx="5486400" cy="2127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DISP_Report.docx_2.png"/>
                    <pic:cNvPicPr/>
                  </pic:nvPicPr>
                  <pic:blipFill>
                    <a:blip r:embed="rId8"/>
                    <a:stretch>
                      <a:fillRect/>
                    </a:stretch>
                  </pic:blipFill>
                  <pic:spPr>
                    <a:xfrm>
                      <a:off x="0" y="0"/>
                      <a:ext cx="5486400" cy="2127470"/>
                    </a:xfrm>
                    <a:prstGeom prst="rect">
                      <a:avLst/>
                    </a:prstGeom>
                  </pic:spPr>
                </pic:pic>
              </a:graphicData>
            </a:graphic>
          </wp:inline>
        </w:drawing>
      </w:r>
    </w:p>
    <w:p w:rsidR="00E86381" w:rsidRDefault="0079665E" w14:paraId="3C3705D7" w14:textId="77777777">
      <w:r>
        <w:rPr>
          <w:noProof/>
        </w:rPr>
        <w:drawing>
          <wp:inline distT="0" distB="0" distL="0" distR="0" wp14:anchorId="339AE054" wp14:editId="579CB54E">
            <wp:extent cx="5486400" cy="56489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DISP_Report.docx_3.png"/>
                    <pic:cNvPicPr/>
                  </pic:nvPicPr>
                  <pic:blipFill>
                    <a:blip r:embed="rId9"/>
                    <a:stretch>
                      <a:fillRect/>
                    </a:stretch>
                  </pic:blipFill>
                  <pic:spPr>
                    <a:xfrm>
                      <a:off x="0" y="0"/>
                      <a:ext cx="5486400" cy="5648903"/>
                    </a:xfrm>
                    <a:prstGeom prst="rect">
                      <a:avLst/>
                    </a:prstGeom>
                  </pic:spPr>
                </pic:pic>
              </a:graphicData>
            </a:graphic>
          </wp:inline>
        </w:drawing>
      </w:r>
    </w:p>
    <w:p w:rsidR="00E86381" w:rsidRDefault="00E86381" w14:paraId="25E7E80B" w14:textId="28F38F17"/>
    <w:p w:rsidR="00E86381" w:rsidRDefault="00E86381" w14:paraId="22B48773" w14:textId="22C53DB3"/>
    <w:sectPr w:rsidR="00E86381"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intelligence2.xml><?xml version="1.0" encoding="utf-8"?>
<int2:intelligence xmlns:int2="http://schemas.microsoft.com/office/intelligence/2020/intelligence">
  <int2:observations>
    <int2:textHash int2:hashCode="EtfUfsonysjvrr" int2:id="cKwGc5lN">
      <int2:state int2:type="AugLoop_Text_Critique" int2:value="Rejected"/>
    </int2:textHash>
    <int2:textHash int2:hashCode="4bukbce8Nw2zRz" int2:id="LabJO60A">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16cid:durableId="1789549458">
    <w:abstractNumId w:val="8"/>
  </w:num>
  <w:num w:numId="2" w16cid:durableId="1444762144">
    <w:abstractNumId w:val="6"/>
  </w:num>
  <w:num w:numId="3" w16cid:durableId="1744329749">
    <w:abstractNumId w:val="5"/>
  </w:num>
  <w:num w:numId="4" w16cid:durableId="719091881">
    <w:abstractNumId w:val="4"/>
  </w:num>
  <w:num w:numId="5" w16cid:durableId="2064450861">
    <w:abstractNumId w:val="7"/>
  </w:num>
  <w:num w:numId="6" w16cid:durableId="1463496497">
    <w:abstractNumId w:val="3"/>
  </w:num>
  <w:num w:numId="7" w16cid:durableId="31199537">
    <w:abstractNumId w:val="2"/>
  </w:num>
  <w:num w:numId="8" w16cid:durableId="1759132479">
    <w:abstractNumId w:val="1"/>
  </w:num>
  <w:num w:numId="9" w16cid:durableId="1989018947">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oNotDisplayPageBoundaries/>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79665E"/>
    <w:rsid w:val="007A249B"/>
    <w:rsid w:val="00AA1D8D"/>
    <w:rsid w:val="00B47730"/>
    <w:rsid w:val="00CB0664"/>
    <w:rsid w:val="00CE3627"/>
    <w:rsid w:val="00E86381"/>
    <w:rsid w:val="00FC693F"/>
    <w:rsid w:val="0B85D03F"/>
    <w:rsid w:val="1394A7B6"/>
    <w:rsid w:val="14F37143"/>
    <w:rsid w:val="1E592A08"/>
    <w:rsid w:val="227C33E0"/>
    <w:rsid w:val="23BB16D6"/>
    <w:rsid w:val="24F50E83"/>
    <w:rsid w:val="2CEE8E40"/>
    <w:rsid w:val="2E27D428"/>
    <w:rsid w:val="40D40925"/>
    <w:rsid w:val="4FDA3BAE"/>
    <w:rsid w:val="55E34681"/>
    <w:rsid w:val="596AA196"/>
    <w:rsid w:val="5AFF3FF9"/>
    <w:rsid w:val="5FDD335F"/>
    <w:rsid w:val="60BAAD2F"/>
    <w:rsid w:val="61E53314"/>
    <w:rsid w:val="621EA7E2"/>
    <w:rsid w:val="63844EB8"/>
    <w:rsid w:val="6D7CEB63"/>
    <w:rsid w:val="71EFF4A5"/>
    <w:rsid w:val="7859EC57"/>
    <w:rsid w:val="785DDC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315407"/>
  <w14:defaultImageDpi w14:val="300"/>
  <w15:docId w15:val="{C4FE2AEF-E42F-42EF-B0EE-D82682A275A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customXml" Target="../customXml/item3.xml" Id="rId13"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customXml" Target="../customXml/item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image" Target="media/image4.png" Id="rId9" /><Relationship Type="http://schemas.openxmlformats.org/officeDocument/2006/relationships/customXml" Target="../customXml/item4.xml" Id="rId14" /><Relationship Type="http://schemas.microsoft.com/office/2020/10/relationships/intelligence" Target="intelligence2.xml" Id="R84337c0656a74d9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EB8691AA6A8134FB9AF42F537F81261" ma:contentTypeVersion="12" ma:contentTypeDescription="Create a new document." ma:contentTypeScope="" ma:versionID="e680b1f95cb6613d4a1436eff0a44d9d">
  <xsd:schema xmlns:xsd="http://www.w3.org/2001/XMLSchema" xmlns:xs="http://www.w3.org/2001/XMLSchema" xmlns:p="http://schemas.microsoft.com/office/2006/metadata/properties" xmlns:ns2="2fcbdc8b-4849-42c6-9b75-d7ffdf4af519" xmlns:ns3="a49f464f-5dfe-42e7-ac55-63b7f388dc64" targetNamespace="http://schemas.microsoft.com/office/2006/metadata/properties" ma:root="true" ma:fieldsID="0b58ec64ade313f44e1f41a6a4e2231b" ns2:_="" ns3:_="">
    <xsd:import namespace="2fcbdc8b-4849-42c6-9b75-d7ffdf4af519"/>
    <xsd:import namespace="a49f464f-5dfe-42e7-ac55-63b7f388dc6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cbdc8b-4849-42c6-9b75-d7ffdf4af5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a2edd95a-f8c2-4715-9b78-af595b67b1e1"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49f464f-5dfe-42e7-ac55-63b7f388dc6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eb6cdcd6-fe64-4057-b696-eb0bd1a116d2}" ma:internalName="TaxCatchAll" ma:showField="CatchAllData" ma:web="a49f464f-5dfe-42e7-ac55-63b7f388dc6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a49f464f-5dfe-42e7-ac55-63b7f388dc64" xsi:nil="true"/>
    <lcf76f155ced4ddcb4097134ff3c332f xmlns="2fcbdc8b-4849-42c6-9b75-d7ffdf4af51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A6FD7010-8EEF-4601-9166-99C0CF692E2E}"/>
</file>

<file path=customXml/itemProps3.xml><?xml version="1.0" encoding="utf-8"?>
<ds:datastoreItem xmlns:ds="http://schemas.openxmlformats.org/officeDocument/2006/customXml" ds:itemID="{B4786DA6-F7CA-4119-861C-471D8B79C8A4}"/>
</file>

<file path=customXml/itemProps4.xml><?xml version="1.0" encoding="utf-8"?>
<ds:datastoreItem xmlns:ds="http://schemas.openxmlformats.org/officeDocument/2006/customXml" ds:itemID="{A2F17880-E863-4191-9E4C-9CAC0682EF6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Muhammad Shayan Nagori (Student)</lastModifiedBy>
  <revision>5</revision>
  <dcterms:created xsi:type="dcterms:W3CDTF">2024-04-24T16:49:00.0000000Z</dcterms:created>
  <dcterms:modified xsi:type="dcterms:W3CDTF">2024-04-25T12:56:54.9794027Z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0x010100AEB8691AA6A8134FB9AF42F537F81261</vt:lpwstr>
  </property>
  <property fmtid="{D5CDD505-2E9C-101B-9397-08002B2CF9AE}" pid="3" name="MediaServiceImageTags">
    <vt:lpwstr/>
  </property>
</Properties>
</file>